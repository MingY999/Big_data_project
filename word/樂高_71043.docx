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 Comparison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PChome Name</w:t>
            </w:r>
          </w:p>
        </w:tc>
        <w:tc>
          <w:tcPr>
            <w:tcW w:type="dxa" w:w="1440"/>
          </w:tcPr>
          <w:p>
            <w:r>
              <w:t>PChome Price</w:t>
            </w:r>
          </w:p>
        </w:tc>
        <w:tc>
          <w:tcPr>
            <w:tcW w:type="dxa" w:w="1440"/>
          </w:tcPr>
          <w:p>
            <w:r>
              <w:t>PChome Image</w:t>
            </w:r>
          </w:p>
        </w:tc>
        <w:tc>
          <w:tcPr>
            <w:tcW w:type="dxa" w:w="1440"/>
          </w:tcPr>
          <w:p>
            <w:r>
              <w:t>Momo Name</w:t>
            </w:r>
          </w:p>
        </w:tc>
        <w:tc>
          <w:tcPr>
            <w:tcW w:type="dxa" w:w="1440"/>
          </w:tcPr>
          <w:p>
            <w:r>
              <w:t>Momo Price</w:t>
            </w:r>
          </w:p>
        </w:tc>
        <w:tc>
          <w:tcPr>
            <w:tcW w:type="dxa" w:w="1440"/>
          </w:tcPr>
          <w:p>
            <w:r>
              <w:t>Momo Image</w:t>
            </w:r>
          </w:p>
        </w:tc>
      </w:tr>
      <w:tr>
        <w:tc>
          <w:tcPr>
            <w:tcW w:type="dxa" w:w="1440"/>
          </w:tcPr>
          <w:p>
            <w:hyperlink r:id="rId9">
              <w:r>
                <w:rPr>
                  <w:color w:val="0000FF"/>
                  <w:u w:val="single"/>
                </w:rPr>
                <w:t>lego 樂高 哈利波特系列 71043 hogwarts castle(積木 哈利波特)</w:t>
              </w:r>
            </w:hyperlink>
          </w:p>
        </w:tc>
        <w:tc>
          <w:tcPr>
            <w:tcW w:type="dxa" w:w="1440"/>
          </w:tcPr>
          <w:p>
            <w:r>
              <w:t>11999.0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chome_image_0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hyperlink r:id="rId11">
              <w:r>
                <w:rPr>
                  <w:color w:val="0000FF"/>
                  <w:u w:val="single"/>
                </w:rPr>
                <w:t>【lego 樂高】積木 限定款 樂高商店40574(代理版)</w:t>
              </w:r>
            </w:hyperlink>
          </w:p>
        </w:tc>
        <w:tc>
          <w:tcPr>
            <w:tcW w:type="dxa" w:w="1440"/>
          </w:tcPr>
          <w:p>
            <w:r>
              <w:t>2,089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mo_image_0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24h.pchome.com.tw/prod/DEDJ0R-A900BZEOI" TargetMode="External"/><Relationship Id="rId10" Type="http://schemas.openxmlformats.org/officeDocument/2006/relationships/image" Target="media/image1.jpg"/><Relationship Id="rId11" Type="http://schemas.openxmlformats.org/officeDocument/2006/relationships/hyperlink" Target="https://www.momoshop.com.tw/goods/GoodsDetail.jsp?i_code=12071756&amp;Area=search&amp;mdiv=403&amp;oid=4_2&amp;cid=index&amp;kw=%E6%A8%82%E9%AB%98_71043" TargetMode="External"/><Relationship Id="rId1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