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wuw 加利王 iphone lightning 轉接 3.5mm aux音源線 音頻傳輸線(x209)11cm 轉接車用音響/喇叭/耳機</w:t>
              </w:r>
            </w:hyperlink>
          </w:p>
        </w:tc>
        <w:tc>
          <w:tcPr>
            <w:tcW w:type="dxa" w:w="1440"/>
          </w:tcPr>
          <w:p>
            <w:r>
              <w:t>239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【加利王wuw】iphone lightning 轉接 3.5mm aux音源線 音頻傳輸線11cm(x209)</w:t>
              </w:r>
            </w:hyperlink>
          </w:p>
        </w:tc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color w:val="0000FF"/>
                  <w:u w:val="single"/>
                </w:rPr>
                <w:t>igear 艾吉爾 apple專用 iphone/ipad/ipod 音源線控器</w:t>
              </w:r>
            </w:hyperlink>
          </w:p>
        </w:tc>
        <w:tc>
          <w:tcPr>
            <w:tcW w:type="dxa" w:w="1440"/>
          </w:tcPr>
          <w:p>
            <w:r>
              <w:t>372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【igear】iphone/ipad/ipod 音源線控器(imc100)</w:t>
              </w:r>
            </w:hyperlink>
          </w:p>
        </w:tc>
        <w:tc>
          <w:tcPr>
            <w:tcW w:type="dxa" w:w="1440"/>
          </w:tcPr>
          <w:p>
            <w:r>
              <w:t>333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7">
              <w:r>
                <w:rPr>
                  <w:color w:val="0000FF"/>
                  <w:u w:val="single"/>
                </w:rPr>
                <w:t>wuw 加利王 typec 轉接 3.5mm aux音源線 音頻傳輸線(x211)10cm 轉接車用音響/喇叭/耳機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【加利王wuw】iphone lightning 轉接 3.5mm 1m aux音源/音頻傳輸線(r152)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蘋果 apple lightning轉3.5mm(公)aux 耳機音源轉接線音源線/轉接線 iphone 11 xs max xr 8 7 plus ipad ipod</w:t>
              </w:r>
            </w:hyperlink>
          </w:p>
        </w:tc>
        <w:tc>
          <w:tcPr>
            <w:tcW w:type="dxa" w:w="1440"/>
          </w:tcPr>
          <w:p>
            <w:r>
              <w:t>279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3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lightning轉3.5mm 公 aux 音源轉接線 音源線 耳機轉接器(apple iphone 11 pro xs max xr 8 7 plus)</w:t>
              </w:r>
            </w:hyperlink>
          </w:p>
        </w:tc>
        <w:tc>
          <w:tcPr>
            <w:tcW w:type="dxa" w:w="1440"/>
          </w:tcPr>
          <w:p>
            <w:r>
              <w:t>254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mcdodo 麥多多 lightning/iphone轉接頭音頻轉接器轉接線 3.5mm 聽歌通話充電 奧丁系列</w:t>
              </w:r>
            </w:hyperlink>
          </w:p>
        </w:tc>
        <w:tc>
          <w:tcPr>
            <w:tcW w:type="dxa" w:w="1440"/>
          </w:tcPr>
          <w:p>
            <w:r>
              <w:t>749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4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蘋果 3.5mm 轉 lightning 轉接線(apple耳機 iphone 轉接線 轉接可同時充電 聽歌通話 音頻轉接器)</w:t>
              </w:r>
            </w:hyperlink>
          </w:p>
        </w:tc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9">
              <w:r>
                <w:rPr>
                  <w:color w:val="0000FF"/>
                  <w:u w:val="single"/>
                </w:rPr>
                <w:t>anker 美國黑色premium 3.5mm耳機孔auxin音源線a7123011(長1.2米即120公分)適apple蘋果iphone ipod ipad 8 7 6 + 5</w:t>
              </w:r>
            </w:hyperlink>
          </w:p>
        </w:tc>
        <w:tc>
          <w:tcPr>
            <w:tcW w:type="dxa" w:w="1440"/>
          </w:tcPr>
          <w:p>
            <w:r>
              <w:t>550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【igear】iphone/ipad/ipod 音源線控器(imc100)</w:t>
              </w:r>
            </w:hyperlink>
          </w:p>
        </w:tc>
        <w:tc>
          <w:tcPr>
            <w:tcW w:type="dxa" w:w="1440"/>
          </w:tcPr>
          <w:p>
            <w:r>
              <w:t>333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1">
              <w:r>
                <w:rPr>
                  <w:color w:val="0000FF"/>
                  <w:u w:val="single"/>
                </w:rPr>
                <w:t>anker 【南紡購物中心】 美國黑色premium 3.5mm耳機孔auxin音源線a7123011(長1.2米即120公分)適apple蘋果iphone ipod ipad</w:t>
              </w:r>
            </w:hyperlink>
          </w:p>
        </w:tc>
        <w:tc>
          <w:tcPr>
            <w:tcW w:type="dxa" w:w="1440"/>
          </w:tcPr>
          <w:p>
            <w:r>
              <w:t>550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6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【igear】iphone/ipad/ipod 音源線控器(imc100)</w:t>
              </w:r>
            </w:hyperlink>
          </w:p>
        </w:tc>
        <w:tc>
          <w:tcPr>
            <w:tcW w:type="dxa" w:w="1440"/>
          </w:tcPr>
          <w:p>
            <w:r>
              <w:t>333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3">
              <w:r>
                <w:rPr>
                  <w:color w:val="0000FF"/>
                  <w:u w:val="single"/>
                </w:rPr>
                <w:t>wuw 加利王 iphone lightning 轉接 3.5mm</w:t>
              </w:r>
            </w:hyperlink>
          </w:p>
        </w:tc>
        <w:tc>
          <w:tcPr>
            <w:tcW w:type="dxa" w:w="1440"/>
          </w:tcPr>
          <w:p>
            <w:r>
              <w:t>249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7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【加利王wuw】iphone lightning 轉接 3.5mm 1m aux音源/音頻傳輸線(r152)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5">
              <w:r>
                <w:rPr>
                  <w:color w:val="0000FF"/>
                  <w:u w:val="single"/>
                </w:rPr>
                <w:t>totu aux lightning轉3.5mm轉接頭編織轉接線音頻轉接器 ad4系列 1m 拓途</w:t>
              </w:r>
            </w:hyperlink>
          </w:p>
        </w:tc>
        <w:tc>
          <w:tcPr>
            <w:tcW w:type="dxa" w:w="1440"/>
          </w:tcPr>
          <w:p>
            <w:r>
              <w:t>394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8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【加利王wuw】iphone lightning 轉接 3.5mm 1m aux音源/音頻傳輸線(r152)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7">
              <w:r>
                <w:rPr>
                  <w:color w:val="0000FF"/>
                  <w:u w:val="single"/>
                </w:rPr>
                <w:t>polywell 寶利威爾 3.5mm aux音源線轉lightning /1m</w:t>
              </w:r>
            </w:hyperlink>
          </w:p>
        </w:tc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9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【加利王wuw】iphone lightning 轉接 3.5mm 1m aux音源/音頻傳輸線(r152)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9">
              <w:r>
                <w:rPr>
                  <w:color w:val="0000FF"/>
                  <w:u w:val="single"/>
                </w:rPr>
                <w:t>totu 【南紡購物中心】 雙lightning轉接頭轉接線音頻轉接器 充電聽歌線控通話 ad1系列 拓途</w:t>
              </w:r>
            </w:hyperlink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0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蘋果 3.5mm 轉 lightning 轉接線(apple耳機 iphone 轉接線 轉接可同時充電 聽歌通話 音頻轉接器)</w:t>
              </w:r>
            </w:hyperlink>
          </w:p>
        </w:tc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41">
              <w:r>
                <w:rPr>
                  <w:color w:val="0000FF"/>
                  <w:u w:val="single"/>
                </w:rPr>
                <w:t>彈簧式 音源線 aux線 伸縮式 3.5mm公頭 轉 3.5mm公頭 手機htc butterfly iphone5 4ssamsung s3 note2轉接 汽車音響 家用音響</w:t>
              </w:r>
            </w:hyperlink>
          </w:p>
        </w:tc>
        <w:tc>
          <w:tcPr>
            <w:tcW w:type="dxa" w:w="1440"/>
          </w:tcPr>
          <w:p>
            <w:r>
              <w:t>236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1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【加利王wuw】iphone lightning 轉接 3.5mm 1m aux音源/音頻傳輸線(r152)</w:t>
              </w:r>
            </w:hyperlink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43">
              <w:r>
                <w:rPr>
                  <w:color w:val="0000FF"/>
                  <w:u w:val="single"/>
                </w:rPr>
                <w:t>rainbow 【沛思彩虹3c】音源轉接線 iphone轉3.5mm音源+lightning充電</w:t>
              </w:r>
            </w:hyperlink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2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45">
              <w:r>
                <w:rPr>
                  <w:color w:val="0000FF"/>
                  <w:u w:val="single"/>
                </w:rPr>
                <w:t>【bono】iphone 雙 lightning + 3.5mm 音源轉接線(聽歌/充電/通話/線控/自拍桿 五合一)</w:t>
              </w:r>
            </w:hyperlink>
          </w:p>
        </w:tc>
        <w:tc>
          <w:tcPr>
            <w:tcW w:type="dxa" w:w="1440"/>
          </w:tcPr>
          <w:p>
            <w:r>
              <w:t>544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47">
              <w:r>
                <w:rPr>
                  <w:color w:val="0000FF"/>
                  <w:u w:val="single"/>
                </w:rPr>
                <w:t>max+ apple lightning 8pin 轉3.5mm 車載音頻線/aux</w:t>
              </w:r>
            </w:hyperlink>
          </w:p>
        </w:tc>
        <w:tc>
          <w:tcPr>
            <w:tcW w:type="dxa" w:w="1440"/>
          </w:tcPr>
          <w:p>
            <w:r>
              <w:t>398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3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lightning轉3.5mm 公 aux 音源轉接線 音源線 耳機轉接器(apple iphone 11 pro xs max xr 8 7 plus)</w:t>
              </w:r>
            </w:hyperlink>
          </w:p>
        </w:tc>
        <w:tc>
          <w:tcPr>
            <w:tcW w:type="dxa" w:w="1440"/>
          </w:tcPr>
          <w:p>
            <w:r>
              <w:t>254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49">
              <w:r>
                <w:rPr>
                  <w:color w:val="0000FF"/>
                  <w:u w:val="single"/>
                </w:rPr>
                <w:t>rainbow 【pacez】lightning轉3.5mm音源線 iphone音源轉接線</w:t>
              </w:r>
            </w:hyperlink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4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51">
              <w:r>
                <w:rPr>
                  <w:color w:val="0000FF"/>
                  <w:u w:val="single"/>
                </w:rPr>
                <w:t>【atake】lightning 轉 3.5mm音源孔(可線控；可通話；iphone音源轉接線)</w:t>
              </w:r>
            </w:hyperlink>
          </w:p>
        </w:tc>
        <w:tc>
          <w:tcPr>
            <w:tcW w:type="dxa" w:w="1440"/>
          </w:tcPr>
          <w:p>
            <w:r>
              <w:t>279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53">
              <w:r>
                <w:rPr>
                  <w:color w:val="0000FF"/>
                  <w:u w:val="single"/>
                </w:rPr>
                <w:t>city boss cityboss for iphone lightning to 3.5mm aux音訊連接線(1米)</w:t>
              </w:r>
            </w:hyperlink>
          </w:p>
        </w:tc>
        <w:tc>
          <w:tcPr>
            <w:tcW w:type="dxa" w:w="1440"/>
          </w:tcPr>
          <w:p>
            <w:r>
              <w:t>899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5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55">
              <w:r>
                <w:rPr>
                  <w:color w:val="0000FF"/>
                  <w:u w:val="single"/>
                </w:rPr>
                <w:t>【fj】aux音源轉接線apple蘋果iphone lightning轉3.5mm(音源線 音頻線 aux線)</w:t>
              </w:r>
            </w:hyperlink>
          </w:p>
        </w:tc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YAPAE-A900HMLQY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13036488&amp;Area=search&amp;mdiv=403&amp;oid=1_11&amp;cid=index&amp;kw=iphone+%E9%9F%B3%E6%BA%90%E7%B7%9A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24h.pchome.com.tw/prod/DCACH2-A9005RVFN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www.momoshop.com.tw/goods/GoodsDetail.jsp?i_code=4740997&amp;Area=search&amp;mdiv=403&amp;oid=1_14&amp;cid=index&amp;kw=iphone+%E9%9F%B3%E6%BA%90%E7%B7%9A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24h.pchome.com.tw/prod/DYAPAI-A900HMLQU" TargetMode="External"/><Relationship Id="rId18" Type="http://schemas.openxmlformats.org/officeDocument/2006/relationships/image" Target="media/image5.jpg"/><Relationship Id="rId19" Type="http://schemas.openxmlformats.org/officeDocument/2006/relationships/hyperlink" Target="https://www.momoshop.com.tw/goods/GoodsDetail.jsp?i_code=9585989&amp;Area=search&amp;mdiv=403&amp;oid=1_10&amp;cid=index&amp;kw=iphone+%E9%9F%B3%E6%BA%90%E7%B7%9A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24h.pchome.com.tw/prod/DCAYBL-A900A9D0I" TargetMode="External"/><Relationship Id="rId22" Type="http://schemas.openxmlformats.org/officeDocument/2006/relationships/image" Target="media/image7.jpg"/><Relationship Id="rId23" Type="http://schemas.openxmlformats.org/officeDocument/2006/relationships/hyperlink" Target="https://www.momoshop.com.tw/goods/GoodsDetail.jsp?i_code=7620278&amp;Area=search&amp;mdiv=403&amp;oid=1_4&amp;cid=index&amp;kw=iphone+%E9%9F%B3%E6%BA%90%E7%B7%9A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24h.pchome.com.tw/prod/DYAPAE-A900AD57P" TargetMode="External"/><Relationship Id="rId26" Type="http://schemas.openxmlformats.org/officeDocument/2006/relationships/image" Target="media/image9.jpg"/><Relationship Id="rId27" Type="http://schemas.openxmlformats.org/officeDocument/2006/relationships/hyperlink" Target="https://www.momoshop.com.tw/goods/GoodsDetail.jsp?i_code=10636574&amp;Area=search&amp;mdiv=403&amp;oid=1_12&amp;cid=index&amp;kw=iphone+%E9%9F%B3%E6%BA%90%E7%B7%9A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24h.pchome.com.tw/prod/QAAP06-A9008192R" TargetMode="External"/><Relationship Id="rId30" Type="http://schemas.openxmlformats.org/officeDocument/2006/relationships/image" Target="media/image11.jpg"/><Relationship Id="rId31" Type="http://schemas.openxmlformats.org/officeDocument/2006/relationships/hyperlink" Target="https://24h.pchome.com.tw/prod/DSBC59-A900BFIZA" TargetMode="External"/><Relationship Id="rId32" Type="http://schemas.openxmlformats.org/officeDocument/2006/relationships/image" Target="media/image12.jpg"/><Relationship Id="rId33" Type="http://schemas.openxmlformats.org/officeDocument/2006/relationships/hyperlink" Target="https://24h.pchome.com.tw/prod/DCACGD-A900BYUW7" TargetMode="External"/><Relationship Id="rId34" Type="http://schemas.openxmlformats.org/officeDocument/2006/relationships/image" Target="media/image13.jpg"/><Relationship Id="rId35" Type="http://schemas.openxmlformats.org/officeDocument/2006/relationships/hyperlink" Target="https://24h.pchome.com.tw/prod/DYAPAE-A900GGH1Z" TargetMode="External"/><Relationship Id="rId36" Type="http://schemas.openxmlformats.org/officeDocument/2006/relationships/image" Target="media/image14.jpg"/><Relationship Id="rId37" Type="http://schemas.openxmlformats.org/officeDocument/2006/relationships/hyperlink" Target="https://24h.pchome.com.tw/prod/DCACGD-A900FVXT2" TargetMode="External"/><Relationship Id="rId38" Type="http://schemas.openxmlformats.org/officeDocument/2006/relationships/image" Target="media/image15.jpg"/><Relationship Id="rId39" Type="http://schemas.openxmlformats.org/officeDocument/2006/relationships/hyperlink" Target="https://24h.pchome.com.tw/prod/DSBC4F-A900HBTF6" TargetMode="External"/><Relationship Id="rId40" Type="http://schemas.openxmlformats.org/officeDocument/2006/relationships/image" Target="media/image16.jpg"/><Relationship Id="rId41" Type="http://schemas.openxmlformats.org/officeDocument/2006/relationships/hyperlink" Target="https://24h.pchome.com.tw/prod/AFAD3R-A75171704" TargetMode="External"/><Relationship Id="rId42" Type="http://schemas.openxmlformats.org/officeDocument/2006/relationships/image" Target="media/image17.jpg"/><Relationship Id="rId43" Type="http://schemas.openxmlformats.org/officeDocument/2006/relationships/hyperlink" Target="https://24h.pchome.com.tw/prod/DYAPAE-A900FS5SO" TargetMode="External"/><Relationship Id="rId44" Type="http://schemas.openxmlformats.org/officeDocument/2006/relationships/image" Target="media/image18.jpg"/><Relationship Id="rId45" Type="http://schemas.openxmlformats.org/officeDocument/2006/relationships/hyperlink" Target="https://www.momoshop.com.tw/goods/GoodsDetail.jsp?i_code=10073328&amp;Area=search&amp;mdiv=403&amp;oid=1_5&amp;cid=index&amp;kw=iphone+%E9%9F%B3%E6%BA%90%E7%B7%9A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24h.pchome.com.tw/prod/DXAA6R-A900A03NX" TargetMode="External"/><Relationship Id="rId48" Type="http://schemas.openxmlformats.org/officeDocument/2006/relationships/image" Target="media/image20.jpg"/><Relationship Id="rId49" Type="http://schemas.openxmlformats.org/officeDocument/2006/relationships/hyperlink" Target="https://24h.pchome.com.tw/prod/DYAPAE-A900FS5VG" TargetMode="External"/><Relationship Id="rId50" Type="http://schemas.openxmlformats.org/officeDocument/2006/relationships/image" Target="media/image21.jpg"/><Relationship Id="rId51" Type="http://schemas.openxmlformats.org/officeDocument/2006/relationships/hyperlink" Target="https://www.momoshop.com.tw/goods/GoodsDetail.jsp?i_code=9250745&amp;Area=search&amp;mdiv=403&amp;oid=1_2&amp;cid=index&amp;kw=iphone+%E9%9F%B3%E6%BA%90%E7%B7%9A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24h.pchome.com.tw/prod/DYAQ5I-A900AVEY6" TargetMode="External"/><Relationship Id="rId54" Type="http://schemas.openxmlformats.org/officeDocument/2006/relationships/image" Target="media/image23.jpg"/><Relationship Id="rId55" Type="http://schemas.openxmlformats.org/officeDocument/2006/relationships/hyperlink" Target="https://www.momoshop.com.tw/goods/GoodsDetail.jsp?i_code=12251967&amp;Area=search&amp;mdiv=403&amp;oid=1_9&amp;cid=index&amp;kw=iphone+%E9%9F%B3%E6%BA%90%E7%B7%9A" TargetMode="External"/><Relationship Id="rId56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