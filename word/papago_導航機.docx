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PChome Name</w:t>
            </w:r>
          </w:p>
        </w:tc>
        <w:tc>
          <w:tcPr>
            <w:tcW w:type="dxa" w:w="1440"/>
          </w:tcPr>
          <w:p>
            <w:r>
              <w:t>PChome Price</w:t>
            </w:r>
          </w:p>
        </w:tc>
        <w:tc>
          <w:tcPr>
            <w:tcW w:type="dxa" w:w="1440"/>
          </w:tcPr>
          <w:p>
            <w:r>
              <w:t>PChome Image</w:t>
            </w:r>
          </w:p>
        </w:tc>
        <w:tc>
          <w:tcPr>
            <w:tcW w:type="dxa" w:w="1440"/>
          </w:tcPr>
          <w:p>
            <w:r>
              <w:t>Momo Name</w:t>
            </w:r>
          </w:p>
        </w:tc>
        <w:tc>
          <w:tcPr>
            <w:tcW w:type="dxa" w:w="1440"/>
          </w:tcPr>
          <w:p>
            <w:r>
              <w:t>Momo Price</w:t>
            </w:r>
          </w:p>
        </w:tc>
        <w:tc>
          <w:tcPr>
            <w:tcW w:type="dxa" w:w="1440"/>
          </w:tcPr>
          <w:p>
            <w:r>
              <w:t>Momo Image</w:t>
            </w:r>
          </w:p>
        </w:tc>
      </w:tr>
      <w:tr>
        <w:tc>
          <w:tcPr>
            <w:tcW w:type="dxa" w:w="1440"/>
          </w:tcPr>
          <w:p>
            <w:hyperlink r:id="rId9">
              <w:r>
                <w:rPr>
                  <w:color w:val="0000FF"/>
                  <w:u w:val="single"/>
                </w:rPr>
                <w:t>papago! waygo 770 7吋智慧型區間測速衛星導航機</w:t>
              </w:r>
            </w:hyperlink>
          </w:p>
        </w:tc>
        <w:tc>
          <w:tcPr>
            <w:tcW w:type="dxa" w:w="1440"/>
          </w:tcPr>
          <w:p>
            <w:r>
              <w:t>3580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1">
              <w:r>
                <w:rPr>
                  <w:color w:val="0000FF"/>
                  <w:u w:val="single"/>
                </w:rPr>
                <w:t>【papago!】waygo 770 7吋智慧型區間測速衛星導航機(s1圖像化導航介面/測速語音提醒)</w:t>
              </w:r>
            </w:hyperlink>
          </w:p>
        </w:tc>
        <w:tc>
          <w:tcPr>
            <w:tcW w:type="dxa" w:w="1440"/>
          </w:tcPr>
          <w:p>
            <w:r>
              <w:t>3,580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3">
              <w:r>
                <w:rPr>
                  <w:color w:val="0000FF"/>
                  <w:u w:val="single"/>
                </w:rPr>
                <w:t>papago! waygo 660 5吋智慧型區間測速導航機</w:t>
              </w:r>
            </w:hyperlink>
          </w:p>
        </w:tc>
        <w:tc>
          <w:tcPr>
            <w:tcW w:type="dxa" w:w="1440"/>
          </w:tcPr>
          <w:p>
            <w:r>
              <w:t>2880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【papago!】waygo 660 5吋智慧型區間測速導航機(s1圖像化導航介面/測速語音提醒)</w:t>
              </w:r>
            </w:hyperlink>
          </w:p>
        </w:tc>
        <w:tc>
          <w:tcPr>
            <w:tcW w:type="dxa" w:w="1440"/>
          </w:tcPr>
          <w:p>
            <w:r>
              <w:t>2,880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24h.pchome.com.tw/prod/DEBB01-A900EX8QH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www.momoshop.com.tw/goods/GoodsDetail.jsp?i_code=10025926&amp;Area=search&amp;mdiv=403&amp;oid=1_2&amp;cid=index&amp;kw=papago_%E5%B0%8E%E8%88%AA%E6%A9%9F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24h.pchome.com.tw/prod/DEBB01-A900EX8MM" TargetMode="External"/><Relationship Id="rId14" Type="http://schemas.openxmlformats.org/officeDocument/2006/relationships/image" Target="media/image3.jpg"/><Relationship Id="rId15" Type="http://schemas.openxmlformats.org/officeDocument/2006/relationships/hyperlink" Target="https://www.momoshop.com.tw/goods/GoodsDetail.jsp?i_code=10025927&amp;Area=search&amp;mdiv=403&amp;oid=1_1&amp;cid=index&amp;kw=papago_%E5%B0%8E%E8%88%AA%E6%A9%9F" TargetMode="External"/><Relationship Id="rId1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