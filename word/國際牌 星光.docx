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Product Comparison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PChome Name</w:t>
            </w:r>
          </w:p>
        </w:tc>
        <w:tc>
          <w:tcPr>
            <w:tcW w:type="dxa" w:w="1440"/>
          </w:tcPr>
          <w:p>
            <w:r>
              <w:t>PChome Price</w:t>
            </w:r>
          </w:p>
        </w:tc>
        <w:tc>
          <w:tcPr>
            <w:tcW w:type="dxa" w:w="1440"/>
          </w:tcPr>
          <w:p>
            <w:r>
              <w:t>PChome Image</w:t>
            </w:r>
          </w:p>
        </w:tc>
        <w:tc>
          <w:tcPr>
            <w:tcW w:type="dxa" w:w="1440"/>
          </w:tcPr>
          <w:p>
            <w:r>
              <w:t>Momo Name</w:t>
            </w:r>
          </w:p>
        </w:tc>
        <w:tc>
          <w:tcPr>
            <w:tcW w:type="dxa" w:w="1440"/>
          </w:tcPr>
          <w:p>
            <w:r>
              <w:t>Momo Price</w:t>
            </w:r>
          </w:p>
        </w:tc>
        <w:tc>
          <w:tcPr>
            <w:tcW w:type="dxa" w:w="1440"/>
          </w:tcPr>
          <w:p>
            <w:r>
              <w:t>Momo Image</w:t>
            </w:r>
          </w:p>
        </w:tc>
      </w:tr>
      <w:tr>
        <w:tc>
          <w:tcPr>
            <w:tcW w:type="dxa" w:w="1440"/>
          </w:tcPr>
          <w:p>
            <w:hyperlink r:id="rId9">
              <w:r>
                <w:rPr>
                  <w:color w:val="0000FF"/>
                  <w:u w:val="single"/>
                </w:rPr>
                <w:t>ez charger 易智快充 國際牌 panasonic 星光面板 (快充usb模組二擇一國際牌18w / 30w )</w:t>
              </w:r>
            </w:hyperlink>
          </w:p>
        </w:tc>
        <w:tc>
          <w:tcPr>
            <w:tcW w:type="dxa" w:w="1440"/>
          </w:tcPr>
          <w:p>
            <w:r>
              <w:t>958.0</w:t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chome_image_0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hyperlink r:id="rId11">
              <w:r>
                <w:rPr>
                  <w:color w:val="0000FF"/>
                  <w:u w:val="single"/>
                </w:rPr>
                <w:t>【易智快充】國際牌™ panasonic™ 星光™面板(快充usb模組二擇一：國際牌™18w / 易智快充 30w)</w:t>
              </w:r>
            </w:hyperlink>
          </w:p>
        </w:tc>
        <w:tc>
          <w:tcPr>
            <w:tcW w:type="dxa" w:w="1440"/>
          </w:tcPr>
          <w:p>
            <w:r>
              <w:t>1,300</w:t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momo_image_0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40"/>
          </w:tcPr>
          <w:p>
            <w:hyperlink r:id="rId13">
              <w:r>
                <w:rPr>
                  <w:color w:val="0000FF"/>
                  <w:u w:val="single"/>
                </w:rPr>
                <w:t>ez charger 易智快充 國際牌 panasonic 星光面板磐石50w usb(c+c)+國際牌ac插座x2</w:t>
              </w:r>
            </w:hyperlink>
          </w:p>
        </w:tc>
        <w:tc>
          <w:tcPr>
            <w:tcW w:type="dxa" w:w="1440"/>
          </w:tcPr>
          <w:p>
            <w:r>
              <w:t>1480.0</w:t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chome_image_1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hyperlink r:id="rId15">
              <w:r>
                <w:rPr>
                  <w:color w:val="0000FF"/>
                  <w:u w:val="single"/>
                </w:rPr>
                <w:t>【易智快充】磐石系列國際牌™ panasonic™ decolite™ 星光™面板 50w usb快充插座(50w usb+ac插座x2)</w:t>
              </w:r>
            </w:hyperlink>
          </w:p>
        </w:tc>
        <w:tc>
          <w:tcPr>
            <w:tcW w:type="dxa" w:w="1440"/>
          </w:tcPr>
          <w:p>
            <w:r>
              <w:t>1,480</w:t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momo_image_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40"/>
          </w:tcPr>
          <w:p>
            <w:hyperlink r:id="rId17">
              <w:r>
                <w:rPr>
                  <w:color w:val="0000FF"/>
                  <w:u w:val="single"/>
                </w:rPr>
                <w:t>ez charger 易智快充 國際牌 panasonic 星光面板磐石24w usb(a+c)+國際牌ac插座+開關</w:t>
              </w:r>
            </w:hyperlink>
          </w:p>
        </w:tc>
        <w:tc>
          <w:tcPr>
            <w:tcW w:type="dxa" w:w="1440"/>
          </w:tcPr>
          <w:p>
            <w:r>
              <w:t>718.0</w:t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chome_image_2.jp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hyperlink r:id="rId19">
              <w:r>
                <w:rPr>
                  <w:color w:val="0000FF"/>
                  <w:u w:val="single"/>
                </w:rPr>
                <w:t>【易智快充】磐石系列國際牌™ panasonic™decolite™星光™面板 24w usb快充插座(ac插座+24w usb+開關)</w:t>
              </w:r>
            </w:hyperlink>
          </w:p>
        </w:tc>
        <w:tc>
          <w:tcPr>
            <w:tcW w:type="dxa" w:w="1440"/>
          </w:tcPr>
          <w:p>
            <w:r>
              <w:t>718</w:t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momo_image_2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40"/>
          </w:tcPr>
          <w:p>
            <w:hyperlink r:id="rId21">
              <w:r>
                <w:rPr>
                  <w:color w:val="0000FF"/>
                  <w:u w:val="single"/>
                </w:rPr>
                <w:t>ez charger 易智快充 國際牌 panasonic 星光面板磐石24w usb(a+c)+國際牌ac插座x2</w:t>
              </w:r>
            </w:hyperlink>
          </w:p>
        </w:tc>
        <w:tc>
          <w:tcPr>
            <w:tcW w:type="dxa" w:w="1440"/>
          </w:tcPr>
          <w:p>
            <w:r>
              <w:t>688.0</w:t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chome_image_3.jp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hyperlink r:id="rId19">
              <w:r>
                <w:rPr>
                  <w:color w:val="0000FF"/>
                  <w:u w:val="single"/>
                </w:rPr>
                <w:t>【易智快充】磐石系列國際牌™ panasonic™decolite™星光™面板 24w usb快充插座(ac插座+24w usb+開關)</w:t>
              </w:r>
            </w:hyperlink>
          </w:p>
        </w:tc>
        <w:tc>
          <w:tcPr>
            <w:tcW w:type="dxa" w:w="1440"/>
          </w:tcPr>
          <w:p>
            <w:r>
              <w:t>718</w:t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momo_image_2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40"/>
          </w:tcPr>
          <w:p>
            <w:hyperlink r:id="rId23">
              <w:r>
                <w:rPr>
                  <w:color w:val="0000FF"/>
                  <w:u w:val="single"/>
                </w:rPr>
                <w:t>ez charger 易智快充 國際牌 panasonic 星光面板磐石50w usb(c+c)+國際牌ac插座+開關</w:t>
              </w:r>
            </w:hyperlink>
          </w:p>
        </w:tc>
        <w:tc>
          <w:tcPr>
            <w:tcW w:type="dxa" w:w="1440"/>
          </w:tcPr>
          <w:p>
            <w:r>
              <w:t>1650.0</w:t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chome_image_4.jp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hyperlink r:id="rId15">
              <w:r>
                <w:rPr>
                  <w:color w:val="0000FF"/>
                  <w:u w:val="single"/>
                </w:rPr>
                <w:t>【易智快充】磐石系列國際牌™ panasonic™ decolite™ 星光™面板 50w usb快充插座(50w usb+ac插座x2)</w:t>
              </w:r>
            </w:hyperlink>
          </w:p>
        </w:tc>
        <w:tc>
          <w:tcPr>
            <w:tcW w:type="dxa" w:w="1440"/>
          </w:tcPr>
          <w:p>
            <w:r>
              <w:t>1,480</w:t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momo_image_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40"/>
          </w:tcPr>
          <w:p>
            <w:hyperlink r:id="rId25">
              <w:r>
                <w:rPr>
                  <w:color w:val="0000FF"/>
                  <w:u w:val="single"/>
                </w:rPr>
                <w:t>ez charger 易智快充 國際牌 panasonic 星光面板磐石25w usb(a+c)+國際牌ac插座x2</w:t>
              </w:r>
            </w:hyperlink>
          </w:p>
        </w:tc>
        <w:tc>
          <w:tcPr>
            <w:tcW w:type="dxa" w:w="1440"/>
          </w:tcPr>
          <w:p>
            <w:r>
              <w:t>788.0</w:t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chome_image_5.jp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hyperlink r:id="rId15">
              <w:r>
                <w:rPr>
                  <w:color w:val="0000FF"/>
                  <w:u w:val="single"/>
                </w:rPr>
                <w:t>【易智快充】磐石系列國際牌™ panasonic™ decolite™ 星光™面板 50w usb快充插座(50w usb+ac插座x2)</w:t>
              </w:r>
            </w:hyperlink>
          </w:p>
        </w:tc>
        <w:tc>
          <w:tcPr>
            <w:tcW w:type="dxa" w:w="1440"/>
          </w:tcPr>
          <w:p>
            <w:r>
              <w:t>1,480</w:t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momo_image_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40"/>
          </w:tcPr>
          <w:p>
            <w:hyperlink r:id="rId27">
              <w:r>
                <w:rPr>
                  <w:color w:val="0000FF"/>
                  <w:u w:val="single"/>
                </w:rPr>
                <w:t>ez charger 易智快充 國際牌 panasonic 星光面板易智36wusb+國際牌ac插座x2</w:t>
              </w:r>
            </w:hyperlink>
          </w:p>
        </w:tc>
        <w:tc>
          <w:tcPr>
            <w:tcW w:type="dxa" w:w="1440"/>
          </w:tcPr>
          <w:p>
            <w:r>
              <w:t>1058.0</w:t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chome_image_6.jp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hyperlink r:id="rId15">
              <w:r>
                <w:rPr>
                  <w:color w:val="0000FF"/>
                  <w:u w:val="single"/>
                </w:rPr>
                <w:t>【易智快充】磐石系列國際牌™ panasonic™ decolite™ 星光™面板 50w usb快充插座(50w usb+ac插座x2)</w:t>
              </w:r>
            </w:hyperlink>
          </w:p>
        </w:tc>
        <w:tc>
          <w:tcPr>
            <w:tcW w:type="dxa" w:w="1440"/>
          </w:tcPr>
          <w:p>
            <w:r>
              <w:t>1,480</w:t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momo_image_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40"/>
          </w:tcPr>
          <w:p>
            <w:hyperlink r:id="rId29">
              <w:r>
                <w:rPr>
                  <w:color w:val="0000FF"/>
                  <w:u w:val="single"/>
                </w:rPr>
                <w:t>國際牌 panasonic 星光面板磐石25w usb(a+c)+國際牌ac插座+開關</w:t>
              </w:r>
            </w:hyperlink>
          </w:p>
        </w:tc>
        <w:tc>
          <w:tcPr>
            <w:tcW w:type="dxa" w:w="1440"/>
          </w:tcPr>
          <w:p>
            <w:r>
              <w:t>818.0</w:t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chome_image_7.jp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hyperlink r:id="rId31">
              <w:r>
                <w:rPr>
                  <w:color w:val="0000FF"/>
                  <w:u w:val="single"/>
                </w:rPr>
                <w:t>【易智快充】磐石系列國際牌™ panasonic™ deco lite™星光™面板 25w usb快充插座(插座+25w usb+開關)</w:t>
              </w:r>
            </w:hyperlink>
          </w:p>
        </w:tc>
        <w:tc>
          <w:tcPr>
            <w:tcW w:type="dxa" w:w="1440"/>
          </w:tcPr>
          <w:p>
            <w:r>
              <w:t>818</w:t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momo_image_7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40"/>
          </w:tcPr>
          <w:p>
            <w:hyperlink r:id="rId33">
              <w:r>
                <w:rPr>
                  <w:color w:val="0000FF"/>
                  <w:u w:val="single"/>
                </w:rPr>
                <w:t>ez charger 易智快充 國際牌 panasonic 星光面板易智36wusb+國際牌ac插座+開關</w:t>
              </w:r>
            </w:hyperlink>
          </w:p>
        </w:tc>
        <w:tc>
          <w:tcPr>
            <w:tcW w:type="dxa" w:w="1440"/>
          </w:tcPr>
          <w:p>
            <w:r>
              <w:t>1088.0</w:t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chome_image_8.jp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hyperlink r:id="rId19">
              <w:r>
                <w:rPr>
                  <w:color w:val="0000FF"/>
                  <w:u w:val="single"/>
                </w:rPr>
                <w:t>【易智快充】磐石系列國際牌™ panasonic™decolite™星光™面板 24w usb快充插座(ac插座+24w usb+開關)</w:t>
              </w:r>
            </w:hyperlink>
          </w:p>
        </w:tc>
        <w:tc>
          <w:tcPr>
            <w:tcW w:type="dxa" w:w="1440"/>
          </w:tcPr>
          <w:p>
            <w:r>
              <w:t>718</w:t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momo_image_2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40"/>
          </w:tcPr>
          <w:p>
            <w:hyperlink r:id="rId35">
              <w:r>
                <w:rPr>
                  <w:color w:val="0000FF"/>
                  <w:u w:val="single"/>
                </w:rPr>
                <w:t>ez charger 易智快充 國際牌 panasonic 星光面板易智30wusb+國際牌插座+國際牌開關 組合</w:t>
              </w:r>
            </w:hyperlink>
          </w:p>
        </w:tc>
        <w:tc>
          <w:tcPr>
            <w:tcW w:type="dxa" w:w="1440"/>
          </w:tcPr>
          <w:p>
            <w:r>
              <w:t>988.0</w:t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chome_image_9.jp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hyperlink r:id="rId11">
              <w:r>
                <w:rPr>
                  <w:color w:val="0000FF"/>
                  <w:u w:val="single"/>
                </w:rPr>
                <w:t>【易智快充】國際牌™ panasonic™ 星光™面板(快充usb模組二擇一：國際牌™18w / 易智快充 30w)</w:t>
              </w:r>
            </w:hyperlink>
          </w:p>
        </w:tc>
        <w:tc>
          <w:tcPr>
            <w:tcW w:type="dxa" w:w="1440"/>
          </w:tcPr>
          <w:p>
            <w:r>
              <w:t>1,300</w:t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momo_image_0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24h.pchome.com.tw/prod/DQBBE2-A900GPNF3" TargetMode="External"/><Relationship Id="rId10" Type="http://schemas.openxmlformats.org/officeDocument/2006/relationships/image" Target="media/image1.jpg"/><Relationship Id="rId11" Type="http://schemas.openxmlformats.org/officeDocument/2006/relationships/hyperlink" Target="https://www.momoshop.com.tw/goods/GoodsDetail.jsp?i_code=11964991&amp;Area=search&amp;mdiv=403&amp;oid=1_1&amp;cid=index&amp;kw=%E5%9C%8B%E9%9A%9B%E7%89%8C+%E6%98%9F%E5%85%89" TargetMode="External"/><Relationship Id="rId12" Type="http://schemas.openxmlformats.org/officeDocument/2006/relationships/image" Target="media/image2.png"/><Relationship Id="rId13" Type="http://schemas.openxmlformats.org/officeDocument/2006/relationships/hyperlink" Target="https://24h.pchome.com.tw/prod/DQBBE2-A900H8P0U" TargetMode="External"/><Relationship Id="rId14" Type="http://schemas.openxmlformats.org/officeDocument/2006/relationships/image" Target="media/image3.jpg"/><Relationship Id="rId15" Type="http://schemas.openxmlformats.org/officeDocument/2006/relationships/hyperlink" Target="https://www.momoshop.com.tw/goods/GoodsDetail.jsp?i_code=12613507&amp;Area=search&amp;mdiv=403&amp;oid=1_29&amp;cid=index&amp;kw=%E5%9C%8B%E9%9A%9B%E7%89%8C+%E6%98%9F%E5%85%89" TargetMode="External"/><Relationship Id="rId16" Type="http://schemas.openxmlformats.org/officeDocument/2006/relationships/image" Target="media/image4.png"/><Relationship Id="rId17" Type="http://schemas.openxmlformats.org/officeDocument/2006/relationships/hyperlink" Target="https://24h.pchome.com.tw/prod/DQBBE2-A900H8XVX" TargetMode="External"/><Relationship Id="rId18" Type="http://schemas.openxmlformats.org/officeDocument/2006/relationships/image" Target="media/image5.jpg"/><Relationship Id="rId19" Type="http://schemas.openxmlformats.org/officeDocument/2006/relationships/hyperlink" Target="https://www.momoshop.com.tw/goods/GoodsDetail.jsp?i_code=12613499&amp;Area=search&amp;mdiv=403&amp;oid=1_12&amp;cid=index&amp;kw=%E5%9C%8B%E9%9A%9B%E7%89%8C+%E6%98%9F%E5%85%89" TargetMode="External"/><Relationship Id="rId20" Type="http://schemas.openxmlformats.org/officeDocument/2006/relationships/image" Target="media/image6.png"/><Relationship Id="rId21" Type="http://schemas.openxmlformats.org/officeDocument/2006/relationships/hyperlink" Target="https://24h.pchome.com.tw/prod/DQBBE2-A900GZ5N9" TargetMode="External"/><Relationship Id="rId22" Type="http://schemas.openxmlformats.org/officeDocument/2006/relationships/image" Target="media/image7.jpg"/><Relationship Id="rId23" Type="http://schemas.openxmlformats.org/officeDocument/2006/relationships/hyperlink" Target="https://24h.pchome.com.tw/prod/DQBBE2-A900H8P2U" TargetMode="External"/><Relationship Id="rId24" Type="http://schemas.openxmlformats.org/officeDocument/2006/relationships/image" Target="media/image8.jpg"/><Relationship Id="rId25" Type="http://schemas.openxmlformats.org/officeDocument/2006/relationships/hyperlink" Target="https://24h.pchome.com.tw/prod/DQBBE2-A900HP643" TargetMode="External"/><Relationship Id="rId26" Type="http://schemas.openxmlformats.org/officeDocument/2006/relationships/image" Target="media/image9.jpg"/><Relationship Id="rId27" Type="http://schemas.openxmlformats.org/officeDocument/2006/relationships/hyperlink" Target="https://24h.pchome.com.tw/prod/DQBBE2-A900HP66O" TargetMode="External"/><Relationship Id="rId28" Type="http://schemas.openxmlformats.org/officeDocument/2006/relationships/image" Target="media/image10.jpg"/><Relationship Id="rId29" Type="http://schemas.openxmlformats.org/officeDocument/2006/relationships/hyperlink" Target="https://24h.pchome.com.tw/prod/DQBBE2-A900HP65D" TargetMode="External"/><Relationship Id="rId30" Type="http://schemas.openxmlformats.org/officeDocument/2006/relationships/image" Target="media/image11.jpg"/><Relationship Id="rId31" Type="http://schemas.openxmlformats.org/officeDocument/2006/relationships/hyperlink" Target="https://www.momoshop.com.tw/goods/GoodsDetail.jsp?i_code=13094366&amp;Area=search&amp;mdiv=403&amp;oid=1_15&amp;cid=index&amp;kw=%E5%9C%8B%E9%9A%9B%E7%89%8C+%E6%98%9F%E5%85%89" TargetMode="External"/><Relationship Id="rId32" Type="http://schemas.openxmlformats.org/officeDocument/2006/relationships/image" Target="media/image12.png"/><Relationship Id="rId33" Type="http://schemas.openxmlformats.org/officeDocument/2006/relationships/hyperlink" Target="https://24h.pchome.com.tw/prod/DQBBE2-A900HP67U" TargetMode="External"/><Relationship Id="rId34" Type="http://schemas.openxmlformats.org/officeDocument/2006/relationships/image" Target="media/image13.jpg"/><Relationship Id="rId35" Type="http://schemas.openxmlformats.org/officeDocument/2006/relationships/hyperlink" Target="https://24h.pchome.com.tw/prod/DQBBE2-A900GTNIT" TargetMode="External"/><Relationship Id="rId36" Type="http://schemas.openxmlformats.org/officeDocument/2006/relationships/image" Target="media/image1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