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Product Comparison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PChome Name</w:t>
            </w:r>
          </w:p>
        </w:tc>
        <w:tc>
          <w:tcPr>
            <w:tcW w:type="dxa" w:w="1440"/>
          </w:tcPr>
          <w:p>
            <w:r>
              <w:t>PChome Price</w:t>
            </w:r>
          </w:p>
        </w:tc>
        <w:tc>
          <w:tcPr>
            <w:tcW w:type="dxa" w:w="1440"/>
          </w:tcPr>
          <w:p>
            <w:r>
              <w:t>PChome Image</w:t>
            </w:r>
          </w:p>
        </w:tc>
        <w:tc>
          <w:tcPr>
            <w:tcW w:type="dxa" w:w="1440"/>
          </w:tcPr>
          <w:p>
            <w:r>
              <w:t>Momo Name</w:t>
            </w:r>
          </w:p>
        </w:tc>
        <w:tc>
          <w:tcPr>
            <w:tcW w:type="dxa" w:w="1440"/>
          </w:tcPr>
          <w:p>
            <w:r>
              <w:t>Momo Price</w:t>
            </w:r>
          </w:p>
        </w:tc>
        <w:tc>
          <w:tcPr>
            <w:tcW w:type="dxa" w:w="1440"/>
          </w:tcPr>
          <w:p>
            <w:r>
              <w:t>Momo Image</w:t>
            </w:r>
          </w:p>
        </w:tc>
      </w:tr>
      <w:tr>
        <w:tc>
          <w:tcPr>
            <w:tcW w:type="dxa" w:w="1440"/>
          </w:tcPr>
          <w:p>
            <w:hyperlink r:id="rId9">
              <w:r>
                <w:rPr>
                  <w:color w:val="0000FF"/>
                  <w:u w:val="single"/>
                </w:rPr>
                <w:t>pakchoice 小型自動磨豆咖啡機 電動咖啡研磨機 便攜咖啡磨豆機 充電便攜式研磨器 磨粉機 打粉機</w:t>
              </w:r>
            </w:hyperlink>
          </w:p>
        </w:tc>
        <w:tc>
          <w:tcPr>
            <w:tcW w:type="dxa" w:w="1440"/>
          </w:tcPr>
          <w:p>
            <w:r>
              <w:t>639.0</w:t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chome_image_0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40"/>
          </w:tcPr>
          <w:p>
            <w:hyperlink r:id="rId11">
              <w:r>
                <w:rPr>
                  <w:color w:val="0000FF"/>
                  <w:u w:val="single"/>
                </w:rPr>
                <w:t>【pakchoice】小型自動磨豆咖啡機 電動咖啡研磨機 便攜咖啡磨豆機 充電便攜式研磨器 磨粉機 打粉機</w:t>
              </w:r>
            </w:hyperlink>
          </w:p>
        </w:tc>
        <w:tc>
          <w:tcPr>
            <w:tcW w:type="dxa" w:w="1440"/>
          </w:tcPr>
          <w:p>
            <w:r>
              <w:t>659</w:t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momo_image_0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40"/>
          </w:tcPr>
          <w:p>
            <w:hyperlink r:id="rId13">
              <w:r>
                <w:rPr>
                  <w:color w:val="0000FF"/>
                  <w:u w:val="single"/>
                </w:rPr>
                <w:t>antian 便攜式咖啡磨豆機 小型咖啡電動研磨器 豆漿機 磨粉機 方形咖啡機</w:t>
              </w:r>
            </w:hyperlink>
          </w:p>
        </w:tc>
        <w:tc>
          <w:tcPr>
            <w:tcW w:type="dxa" w:w="1440"/>
          </w:tcPr>
          <w:p>
            <w:r>
              <w:t>699.0</w:t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chome_image_1.jp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40"/>
          </w:tcPr>
          <w:p>
            <w:hyperlink r:id="rId15">
              <w:r>
                <w:rPr>
                  <w:color w:val="0000FF"/>
                  <w:u w:val="single"/>
                </w:rPr>
                <w:t>【antian】便攜式咖啡磨豆機 電動咖啡研磨器 小型豆漿機 磨粉機 方形咖啡機 家用咖啡機</w:t>
              </w:r>
            </w:hyperlink>
          </w:p>
        </w:tc>
        <w:tc>
          <w:tcPr>
            <w:tcW w:type="dxa" w:w="1440"/>
          </w:tcPr>
          <w:p>
            <w:r>
              <w:t>699</w:t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momo_image_1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40"/>
          </w:tcPr>
          <w:p>
            <w:hyperlink r:id="rId17">
              <w:r>
                <w:rPr>
                  <w:color w:val="0000FF"/>
                  <w:u w:val="single"/>
                </w:rPr>
                <w:t>kyhome usb電動咖啡研磨機 咖啡磨豆機 小型自動磨豆咖啡機 充電便攜式研磨器 磨粉機</w:t>
              </w:r>
            </w:hyperlink>
          </w:p>
        </w:tc>
        <w:tc>
          <w:tcPr>
            <w:tcW w:type="dxa" w:w="1440"/>
          </w:tcPr>
          <w:p>
            <w:r>
              <w:t>599.0</w:t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chome_image_2.jp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40"/>
          </w:tcPr>
          <w:p>
            <w:hyperlink r:id="rId11">
              <w:r>
                <w:rPr>
                  <w:color w:val="0000FF"/>
                  <w:u w:val="single"/>
                </w:rPr>
                <w:t>【pakchoice】小型自動磨豆咖啡機 電動咖啡研磨機 便攜咖啡磨豆機 充電便攜式研磨器 磨粉機 打粉機</w:t>
              </w:r>
            </w:hyperlink>
          </w:p>
        </w:tc>
        <w:tc>
          <w:tcPr>
            <w:tcW w:type="dxa" w:w="1440"/>
          </w:tcPr>
          <w:p>
            <w:r>
              <w:t>659</w:t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momo_image_0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40"/>
          </w:tcPr>
          <w:p>
            <w:hyperlink r:id="rId19">
              <w:r>
                <w:rPr>
                  <w:color w:val="0000FF"/>
                  <w:u w:val="single"/>
                </w:rPr>
                <w:t>【redbox】便攜式電動咖啡機 ycm1803a | redbox idea 一年保固</w:t>
              </w:r>
            </w:hyperlink>
          </w:p>
        </w:tc>
        <w:tc>
          <w:tcPr>
            <w:tcW w:type="dxa" w:w="1440"/>
          </w:tcPr>
          <w:p>
            <w:r>
              <w:t>1230.0</w:t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chome_image_3.jp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40"/>
          </w:tcPr>
          <w:p>
            <w:hyperlink r:id="rId21">
              <w:r>
                <w:rPr>
                  <w:color w:val="0000FF"/>
                  <w:u w:val="single"/>
                </w:rPr>
                <w:t>【redbox】便攜式電動咖啡機 ycm1803a(便攜隨行)</w:t>
              </w:r>
            </w:hyperlink>
          </w:p>
        </w:tc>
        <w:tc>
          <w:tcPr>
            <w:tcW w:type="dxa" w:w="1440"/>
          </w:tcPr>
          <w:p>
            <w:r>
              <w:t>1,680</w:t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momo_image_3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40"/>
          </w:tcPr>
          <w:p>
            <w:hyperlink r:id="rId23">
              <w:r>
                <w:rPr>
                  <w:color w:val="0000FF"/>
                  <w:u w:val="single"/>
                </w:rPr>
                <w:t>oceanrich 【南紡購物中心】 g2 便攜式電動磨豆機 研磨機 電動咖啡磨豆機 咖啡機 磨豆器</w:t>
              </w:r>
            </w:hyperlink>
          </w:p>
        </w:tc>
        <w:tc>
          <w:tcPr>
            <w:tcW w:type="dxa" w:w="1440"/>
          </w:tcPr>
          <w:p>
            <w:r>
              <w:t>1980.0</w:t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chome_image_4.jp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40"/>
          </w:tcPr>
          <w:p>
            <w:hyperlink r:id="rId25">
              <w:r>
                <w:rPr>
                  <w:color w:val="0000FF"/>
                  <w:u w:val="single"/>
                </w:rPr>
                <w:t>【oceanrich】2.0 typec升級版 便攜式usb電動磨豆機(g2 研磨機 電動咖啡磨豆機 咖啡機 磨豆器)</w:t>
              </w:r>
            </w:hyperlink>
          </w:p>
        </w:tc>
        <w:tc>
          <w:tcPr>
            <w:tcW w:type="dxa" w:w="1440"/>
          </w:tcPr>
          <w:p>
            <w:r>
              <w:t>1,880</w:t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momo_image_4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40"/>
          </w:tcPr>
          <w:p>
            <w:hyperlink r:id="rId27">
              <w:r>
                <w:rPr>
                  <w:color w:val="0000FF"/>
                  <w:u w:val="single"/>
                </w:rPr>
                <w:t>oceanrich 【南紡購物中心】 g2 便攜式電動磨豆機 【贈原廠粉倉罐】研磨機 電動咖啡磨豆機 咖啡機 磨豆器</w:t>
              </w:r>
            </w:hyperlink>
          </w:p>
        </w:tc>
        <w:tc>
          <w:tcPr>
            <w:tcW w:type="dxa" w:w="1440"/>
          </w:tcPr>
          <w:p>
            <w:r>
              <w:t>1880.0</w:t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chome_image_5.jp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40"/>
          </w:tcPr>
          <w:p>
            <w:hyperlink r:id="rId25">
              <w:r>
                <w:rPr>
                  <w:color w:val="0000FF"/>
                  <w:u w:val="single"/>
                </w:rPr>
                <w:t>【oceanrich】2.0 typec升級版 便攜式usb電動磨豆機(g2 研磨機 電動咖啡磨豆機 咖啡機 磨豆器)</w:t>
              </w:r>
            </w:hyperlink>
          </w:p>
        </w:tc>
        <w:tc>
          <w:tcPr>
            <w:tcW w:type="dxa" w:w="1440"/>
          </w:tcPr>
          <w:p>
            <w:r>
              <w:t>1,880</w:t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momo_image_4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40"/>
          </w:tcPr>
          <w:p>
            <w:hyperlink r:id="rId29">
              <w:r>
                <w:rPr>
                  <w:color w:val="0000FF"/>
                  <w:u w:val="single"/>
                </w:rPr>
                <w:t>oceanrich g2 2.0 便攜式電動磨豆機 磨豆機 咖啡機 咖啡豆 咖啡研磨機</w:t>
              </w:r>
            </w:hyperlink>
          </w:p>
        </w:tc>
        <w:tc>
          <w:tcPr>
            <w:tcW w:type="dxa" w:w="1440"/>
          </w:tcPr>
          <w:p>
            <w:r>
              <w:t>1666.0</w:t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chome_image_6.jp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40"/>
          </w:tcPr>
          <w:p>
            <w:hyperlink r:id="rId25">
              <w:r>
                <w:rPr>
                  <w:color w:val="0000FF"/>
                  <w:u w:val="single"/>
                </w:rPr>
                <w:t>【oceanrich】2.0 typec升級版 便攜式usb電動磨豆機(g2 研磨機 電動咖啡磨豆機 咖啡機 磨豆器)</w:t>
              </w:r>
            </w:hyperlink>
          </w:p>
        </w:tc>
        <w:tc>
          <w:tcPr>
            <w:tcW w:type="dxa" w:w="1440"/>
          </w:tcPr>
          <w:p>
            <w:r>
              <w:t>1,880</w:t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momo_image_4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40"/>
          </w:tcPr>
          <w:p>
            <w:hyperlink r:id="rId31">
              <w:r>
                <w:rPr>
                  <w:color w:val="0000FF"/>
                  <w:u w:val="single"/>
                </w:rPr>
                <w:t>小米有品 circle joy 圓樂電動咖啡研磨機 咖啡豆磨豆機充電便攜式研磨器小型自動磨豆咖啡機</w:t>
              </w:r>
            </w:hyperlink>
          </w:p>
        </w:tc>
        <w:tc>
          <w:tcPr>
            <w:tcW w:type="dxa" w:w="1440"/>
          </w:tcPr>
          <w:p>
            <w:r>
              <w:t>719.0</w:t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chome_image_7.jp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40"/>
          </w:tcPr>
          <w:p>
            <w:hyperlink r:id="rId11">
              <w:r>
                <w:rPr>
                  <w:color w:val="0000FF"/>
                  <w:u w:val="single"/>
                </w:rPr>
                <w:t>【pakchoice】小型自動磨豆咖啡機 電動咖啡研磨機 便攜咖啡磨豆機 充電便攜式研磨器 磨粉機 打粉機</w:t>
              </w:r>
            </w:hyperlink>
          </w:p>
        </w:tc>
        <w:tc>
          <w:tcPr>
            <w:tcW w:type="dxa" w:w="1440"/>
          </w:tcPr>
          <w:p>
            <w:r>
              <w:t>659</w:t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16" name="Picture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momo_image_0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40"/>
          </w:tcPr>
          <w:p>
            <w:hyperlink r:id="rId33">
              <w:r>
                <w:rPr>
                  <w:color w:val="0000FF"/>
                  <w:u w:val="single"/>
                </w:rPr>
                <w:t>【redbox】便攜式電動咖啡機 ycm1803a</w:t>
              </w:r>
            </w:hyperlink>
          </w:p>
        </w:tc>
        <w:tc>
          <w:tcPr>
            <w:tcW w:type="dxa" w:w="1440"/>
          </w:tcPr>
          <w:p>
            <w:r>
              <w:t>1230.0</w:t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17" name="Picture 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chome_image_3.jp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40"/>
          </w:tcPr>
          <w:p>
            <w:hyperlink r:id="rId21">
              <w:r>
                <w:rPr>
                  <w:color w:val="0000FF"/>
                  <w:u w:val="single"/>
                </w:rPr>
                <w:t>【redbox】便攜式電動咖啡機 ycm1803a(便攜隨行)</w:t>
              </w:r>
            </w:hyperlink>
          </w:p>
        </w:tc>
        <w:tc>
          <w:tcPr>
            <w:tcW w:type="dxa" w:w="1440"/>
          </w:tcPr>
          <w:p>
            <w:r>
              <w:t>1,680</w:t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18" name="Picture 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momo_image_3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40"/>
          </w:tcPr>
          <w:p>
            <w:hyperlink r:id="rId34">
              <w:r>
                <w:rPr>
                  <w:color w:val="0000FF"/>
                  <w:u w:val="single"/>
                </w:rPr>
                <w:t>kolin 歌林 便攜式手壓濃縮咖啡機 kcoln407e</w:t>
              </w:r>
            </w:hyperlink>
          </w:p>
        </w:tc>
        <w:tc>
          <w:tcPr>
            <w:tcW w:type="dxa" w:w="1440"/>
          </w:tcPr>
          <w:p>
            <w:r>
              <w:t>1580.0</w:t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19" name="Picture 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chome_image_9.jp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40"/>
          </w:tcPr>
          <w:p>
            <w:hyperlink r:id="rId36">
              <w:r>
                <w:rPr>
                  <w:color w:val="0000FF"/>
                  <w:u w:val="single"/>
                </w:rPr>
                <w:t>【teco 東元】便攜式 手壓濃縮咖啡機 xyfyf002(咖啡機)</w:t>
              </w:r>
            </w:hyperlink>
          </w:p>
        </w:tc>
        <w:tc>
          <w:tcPr>
            <w:tcW w:type="dxa" w:w="1440"/>
          </w:tcPr>
          <w:p>
            <w:r>
              <w:t>990</w:t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20" name="Picture 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momo_image_9.pn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24h.pchome.com.tw/prod/DMAT13-A900HQFGN" TargetMode="External"/><Relationship Id="rId10" Type="http://schemas.openxmlformats.org/officeDocument/2006/relationships/image" Target="media/image1.jpg"/><Relationship Id="rId11" Type="http://schemas.openxmlformats.org/officeDocument/2006/relationships/hyperlink" Target="https://www.momoshop.com.tw/goods/GoodsDetail.jsp?i_code=13154130&amp;Area=search&amp;mdiv=403&amp;oid=1_4&amp;cid=index&amp;kw=%E4%BE%BF%E6%94%9C%E5%BC%8F%E5%92%96%E5%95%A1%E6%A9%9F" TargetMode="External"/><Relationship Id="rId12" Type="http://schemas.openxmlformats.org/officeDocument/2006/relationships/image" Target="media/image2.png"/><Relationship Id="rId13" Type="http://schemas.openxmlformats.org/officeDocument/2006/relationships/hyperlink" Target="https://24h.pchome.com.tw/prod/DMAT13-A900F6W4F" TargetMode="External"/><Relationship Id="rId14" Type="http://schemas.openxmlformats.org/officeDocument/2006/relationships/image" Target="media/image3.jpg"/><Relationship Id="rId15" Type="http://schemas.openxmlformats.org/officeDocument/2006/relationships/hyperlink" Target="https://www.momoshop.com.tw/goods/GoodsDetail.jsp?i_code=10251354&amp;Area=search&amp;mdiv=403&amp;oid=1_18&amp;cid=index&amp;kw=%E4%BE%BF%E6%94%9C%E5%BC%8F%E5%92%96%E5%95%A1%E6%A9%9F" TargetMode="External"/><Relationship Id="rId16" Type="http://schemas.openxmlformats.org/officeDocument/2006/relationships/image" Target="media/image4.png"/><Relationship Id="rId17" Type="http://schemas.openxmlformats.org/officeDocument/2006/relationships/hyperlink" Target="https://24h.pchome.com.tw/prod/DMAT13-A900GBQLZ" TargetMode="External"/><Relationship Id="rId18" Type="http://schemas.openxmlformats.org/officeDocument/2006/relationships/image" Target="media/image5.jpg"/><Relationship Id="rId19" Type="http://schemas.openxmlformats.org/officeDocument/2006/relationships/hyperlink" Target="https://24h.pchome.com.tw/prod/DMATI3-A900G4WMS" TargetMode="External"/><Relationship Id="rId20" Type="http://schemas.openxmlformats.org/officeDocument/2006/relationships/image" Target="media/image6.jpg"/><Relationship Id="rId21" Type="http://schemas.openxmlformats.org/officeDocument/2006/relationships/hyperlink" Target="https://www.momoshop.com.tw/goods/GoodsDetail.jsp?i_code=11160351&amp;Area=search&amp;mdiv=403&amp;oid=1_14&amp;cid=index&amp;kw=%E4%BE%BF%E6%94%9C%E5%BC%8F%E5%92%96%E5%95%A1%E6%A9%9F" TargetMode="External"/><Relationship Id="rId22" Type="http://schemas.openxmlformats.org/officeDocument/2006/relationships/image" Target="media/image7.png"/><Relationship Id="rId23" Type="http://schemas.openxmlformats.org/officeDocument/2006/relationships/hyperlink" Target="https://24h.pchome.com.tw/prod/DMBM07-A900H0RZA" TargetMode="External"/><Relationship Id="rId24" Type="http://schemas.openxmlformats.org/officeDocument/2006/relationships/image" Target="media/image8.jpg"/><Relationship Id="rId25" Type="http://schemas.openxmlformats.org/officeDocument/2006/relationships/hyperlink" Target="https://www.momoshop.com.tw/goods/GoodsDetail.jsp?i_code=12239992&amp;Area=search&amp;mdiv=403&amp;oid=1_5&amp;cid=index&amp;kw=%E4%BE%BF%E6%94%9C%E5%BC%8F%E5%92%96%E5%95%A1%E6%A9%9F" TargetMode="External"/><Relationship Id="rId26" Type="http://schemas.openxmlformats.org/officeDocument/2006/relationships/image" Target="media/image9.png"/><Relationship Id="rId27" Type="http://schemas.openxmlformats.org/officeDocument/2006/relationships/hyperlink" Target="https://24h.pchome.com.tw/prod/DMBM07-A900HESE8" TargetMode="External"/><Relationship Id="rId28" Type="http://schemas.openxmlformats.org/officeDocument/2006/relationships/image" Target="media/image10.jpg"/><Relationship Id="rId29" Type="http://schemas.openxmlformats.org/officeDocument/2006/relationships/hyperlink" Target="https://24h.pchome.com.tw/prod/DSBE1I-A900H4GEP" TargetMode="External"/><Relationship Id="rId30" Type="http://schemas.openxmlformats.org/officeDocument/2006/relationships/image" Target="media/image11.jpg"/><Relationship Id="rId31" Type="http://schemas.openxmlformats.org/officeDocument/2006/relationships/hyperlink" Target="https://24h.pchome.com.tw/prod/DMAT13-A900HLT0Y" TargetMode="External"/><Relationship Id="rId32" Type="http://schemas.openxmlformats.org/officeDocument/2006/relationships/image" Target="media/image12.jpg"/><Relationship Id="rId33" Type="http://schemas.openxmlformats.org/officeDocument/2006/relationships/hyperlink" Target="https://24h.pchome.com.tw/prod/DMATI3-A900G4DEK" TargetMode="External"/><Relationship Id="rId34" Type="http://schemas.openxmlformats.org/officeDocument/2006/relationships/hyperlink" Target="https://24h.pchome.com.tw/prod/DEAA7X-A900FC2JN" TargetMode="External"/><Relationship Id="rId35" Type="http://schemas.openxmlformats.org/officeDocument/2006/relationships/image" Target="media/image13.jpg"/><Relationship Id="rId36" Type="http://schemas.openxmlformats.org/officeDocument/2006/relationships/hyperlink" Target="https://www.momoshop.com.tw/goods/GoodsDetail.jsp?i_code=12586976&amp;Area=search&amp;mdiv=403&amp;oid=1_21&amp;cid=index&amp;kw=%E4%BE%BF%E6%94%9C%E5%BC%8F%E5%92%96%E5%95%A1%E6%A9%9F" TargetMode="External"/><Relationship Id="rId37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